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Jane Doe</w:t>
      </w:r>
    </w:p>
    <w:p>
      <w:r>
        <w:t>Skills: Python, SQL, Docker</w:t>
      </w:r>
    </w:p>
    <w:p>
      <w:r>
        <w:t>Education: BS Computer Science</w:t>
      </w:r>
    </w:p>
    <w:p>
      <w:r>
        <w:t>Jobs:</w:t>
      </w:r>
    </w:p>
    <w:p>
      <w:r>
        <w:t>• Dev Intern at Acme</w:t>
      </w:r>
    </w:p>
    <w:p>
      <w:r>
        <w:t>• SRE Co-op at FooBar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